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John Doe</w:t>
      </w:r>
    </w:p>
    <w:p>
      <w:r>
        <w:t>Email: john.doe@example.com | Phone: (555) 123-4567</w:t>
      </w:r>
    </w:p>
    <w:p>
      <w:r>
        <w:t>LinkedIn: linkedin.com/in/johndoe | GitHub: github.com/johndoe</w:t>
      </w:r>
    </w:p>
    <w:p>
      <w:pPr>
        <w:pStyle w:val="Heading1"/>
      </w:pPr>
      <w:r>
        <w:t>Professional Summary</w:t>
      </w:r>
    </w:p>
    <w:p>
      <w:r>
        <w:t>Experienced Software Engineer with 5+ years in Python development. Skilled in web frameworks, databases, and cloud technologies. Passionate about creating scalable solutions and continuous learning.</w:t>
      </w:r>
    </w:p>
    <w:p>
      <w:pPr>
        <w:pStyle w:val="Heading1"/>
      </w:pPr>
      <w:r>
        <w:t>Technical Skills</w:t>
      </w:r>
    </w:p>
    <w:p>
      <w:r>
        <w:t>Programming Languages: Python, JavaScript, TypeScript, Java</w:t>
        <w:br/>
        <w:t>Frameworks: Django, Flask, React, Node.js</w:t>
        <w:br/>
        <w:t>Databases: PostgreSQL, MongoDB, Redis</w:t>
        <w:br/>
        <w:t>Cloud: AWS (EC2, S3, RDS), Docker, Kubernetes</w:t>
        <w:br/>
        <w:t>Tools: Git, Jenkins, Jira, VS Code</w:t>
      </w:r>
    </w:p>
    <w:p>
      <w:pPr>
        <w:pStyle w:val="Heading1"/>
      </w:pPr>
      <w:r>
        <w:t>Professional Experience</w:t>
      </w:r>
    </w:p>
    <w:p>
      <w:pPr>
        <w:pStyle w:val="Heading2"/>
      </w:pPr>
      <w:r>
        <w:t>Senior Python Developer - Tech Corp (2021-Present)</w:t>
      </w:r>
    </w:p>
    <w:p>
      <w:r>
        <w:t>• Developed microservices using Django and PostgreSQL</w:t>
      </w:r>
    </w:p>
    <w:p>
      <w:r>
        <w:t>• Implemented CI/CD pipelines reducing deployment time by 50%</w:t>
      </w:r>
    </w:p>
    <w:p>
      <w:r>
        <w:t>• Led team of 3 developers on customer-facing web applications</w:t>
      </w:r>
    </w:p>
    <w:p>
      <w:pPr>
        <w:pStyle w:val="Heading2"/>
      </w:pPr>
      <w:r>
        <w:t>Python Developer - StartupXYZ (2019-2021)</w:t>
      </w:r>
    </w:p>
    <w:p>
      <w:r>
        <w:t>• Built REST APIs using Flask and SQLAlchemy</w:t>
      </w:r>
    </w:p>
    <w:p>
      <w:r>
        <w:t>• Optimized database queries improving performance by 30%</w:t>
      </w:r>
    </w:p>
    <w:p>
      <w:r>
        <w:t>• Collaborated with frontend team on React integration</w:t>
      </w:r>
    </w:p>
    <w:p>
      <w:pPr>
        <w:pStyle w:val="Heading1"/>
      </w:pPr>
      <w:r>
        <w:t>Education</w:t>
      </w:r>
    </w:p>
    <w:p>
      <w:r>
        <w:t>Bachelor of Science in Computer Science - University ABC (2019)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